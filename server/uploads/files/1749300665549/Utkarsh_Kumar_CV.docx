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A9BD7" w14:textId="77777777" w:rsidR="00EB666F" w:rsidRDefault="00000000">
      <w:pPr>
        <w:pStyle w:val="Title"/>
      </w:pPr>
      <w:r>
        <w:t>Utkarsh Kumar</w:t>
      </w:r>
    </w:p>
    <w:p w14:paraId="62496870" w14:textId="3D77A935" w:rsidR="00EB666F" w:rsidRDefault="00EB666F"/>
    <w:p w14:paraId="353868BB" w14:textId="77777777" w:rsidR="00EB666F" w:rsidRDefault="00000000">
      <w:r>
        <w:t>📞 +91 9523865110 | 📧 utkarsh072003@gmail.com</w:t>
      </w:r>
    </w:p>
    <w:p w14:paraId="0D7D67D9" w14:textId="1F05A2DC" w:rsidR="00104ECA" w:rsidRDefault="00000000">
      <w:r>
        <w:t xml:space="preserve">LinkedIn: https://www.linkedin.com/in/utkarsh-kumar-4058a625a/ </w:t>
      </w:r>
    </w:p>
    <w:p w14:paraId="501691D1" w14:textId="4EA79148" w:rsidR="00EB666F" w:rsidRDefault="00000000">
      <w:r>
        <w:t xml:space="preserve"> GitHub: https://github.com/utkarsh072003</w:t>
      </w:r>
    </w:p>
    <w:p w14:paraId="0CE4EE7F" w14:textId="77777777" w:rsidR="00EB666F" w:rsidRDefault="00000000">
      <w:pPr>
        <w:pStyle w:val="Heading1"/>
      </w:pPr>
      <w:r>
        <w:t>Profile Summary</w:t>
      </w:r>
    </w:p>
    <w:p w14:paraId="459E435F" w14:textId="77777777" w:rsidR="00EB666F" w:rsidRDefault="00000000">
      <w:r>
        <w:t>Motivated and detail-oriented Computer Science undergraduate passionate about Machine Learning, Full Stack Development, and Software Engineering. Skilled at building real-world applications and solving problems with innovative solutions. Seeking opportunities to leverage my skills in dynamic and challenging environments.</w:t>
      </w:r>
    </w:p>
    <w:p w14:paraId="638B670E" w14:textId="77777777" w:rsidR="00EB666F" w:rsidRDefault="00000000">
      <w:pPr>
        <w:pStyle w:val="Heading1"/>
      </w:pPr>
      <w:r>
        <w:t>Education</w:t>
      </w:r>
    </w:p>
    <w:p w14:paraId="75FD723A" w14:textId="77777777" w:rsidR="00EB666F" w:rsidRDefault="00000000">
      <w:r>
        <w:rPr>
          <w:b/>
        </w:rPr>
        <w:t>Bachelor of Technology (B.Tech) – Computer Science</w:t>
      </w:r>
    </w:p>
    <w:p w14:paraId="17141BBA" w14:textId="0346D009" w:rsidR="00EB666F" w:rsidRDefault="00000000">
      <w:r>
        <w:t>Indian Institute of Information Technology, Kota</w:t>
      </w:r>
      <w:r>
        <w:br/>
        <w:t xml:space="preserve">Nov 2022 – Present | GPA: </w:t>
      </w:r>
      <w:r w:rsidR="00104ECA">
        <w:t>7.02</w:t>
      </w:r>
      <w:r>
        <w:t xml:space="preserve"> (till 5th Semester)</w:t>
      </w:r>
    </w:p>
    <w:p w14:paraId="79785D66" w14:textId="77777777" w:rsidR="00EB666F" w:rsidRDefault="00000000">
      <w:r>
        <w:rPr>
          <w:b/>
        </w:rPr>
        <w:t>Higher Secondary (XII)</w:t>
      </w:r>
    </w:p>
    <w:p w14:paraId="19A4000D" w14:textId="77777777" w:rsidR="00EB666F" w:rsidRDefault="00000000">
      <w:r>
        <w:t>College of Commerce, Arts and Science, Patna</w:t>
      </w:r>
      <w:r>
        <w:br/>
        <w:t>May 2021 | Score: 80.8%</w:t>
      </w:r>
    </w:p>
    <w:p w14:paraId="43A2BF13" w14:textId="77777777" w:rsidR="00EB666F" w:rsidRDefault="00000000">
      <w:r>
        <w:rPr>
          <w:b/>
        </w:rPr>
        <w:t>Secondary (X)</w:t>
      </w:r>
    </w:p>
    <w:p w14:paraId="55891943" w14:textId="77777777" w:rsidR="00EB666F" w:rsidRDefault="00000000">
      <w:r>
        <w:t>Keshav Saraswati Vidya Mandir, Patna</w:t>
      </w:r>
      <w:r>
        <w:br/>
        <w:t>May 2019 | Score: 92.4%</w:t>
      </w:r>
    </w:p>
    <w:p w14:paraId="079B059F" w14:textId="77777777" w:rsidR="00EB666F" w:rsidRDefault="00000000">
      <w:pPr>
        <w:pStyle w:val="Heading1"/>
      </w:pPr>
      <w:r>
        <w:t>Skills</w:t>
      </w:r>
    </w:p>
    <w:p w14:paraId="613355EA" w14:textId="3922BB09" w:rsidR="00EB666F" w:rsidRDefault="00000000">
      <w:r>
        <w:t xml:space="preserve">Programming Languages: C++, C, Python, HTML, CSS, </w:t>
      </w:r>
      <w:r w:rsidR="00104ECA">
        <w:t>JavaScript, SQL</w:t>
      </w:r>
    </w:p>
    <w:p w14:paraId="3B460B29" w14:textId="13189BBB" w:rsidR="00EB666F" w:rsidRDefault="00000000">
      <w:r>
        <w:t xml:space="preserve"> Technologies: React.js, Node.js</w:t>
      </w:r>
      <w:r w:rsidR="00104ECA">
        <w:t>,</w:t>
      </w:r>
      <w:r w:rsidR="00104ECA" w:rsidRPr="00104ECA">
        <w:t xml:space="preserve"> </w:t>
      </w:r>
      <w:r w:rsidR="00104ECA">
        <w:t xml:space="preserve">Machine </w:t>
      </w:r>
      <w:r w:rsidR="00104ECA">
        <w:t>Learning, Flask, MongoDB</w:t>
      </w:r>
    </w:p>
    <w:p w14:paraId="0926E682" w14:textId="1D09DEEB" w:rsidR="00EB666F" w:rsidRDefault="00000000">
      <w:r>
        <w:t>Developer Tools: VS Code, Anaconda, Jupyter Lab</w:t>
      </w:r>
    </w:p>
    <w:p w14:paraId="3465CF10" w14:textId="77777777" w:rsidR="00EB666F" w:rsidRDefault="00000000">
      <w:r>
        <w:t>Others: Linux, GitHub, Git</w:t>
      </w:r>
    </w:p>
    <w:p w14:paraId="40C55761" w14:textId="77777777" w:rsidR="00EB666F" w:rsidRDefault="00000000">
      <w:pPr>
        <w:pStyle w:val="Heading1"/>
      </w:pPr>
      <w:r>
        <w:lastRenderedPageBreak/>
        <w:t>Projects</w:t>
      </w:r>
    </w:p>
    <w:p w14:paraId="5658BFAB" w14:textId="77777777" w:rsidR="00EB666F" w:rsidRDefault="00000000">
      <w:r>
        <w:rPr>
          <w:b/>
        </w:rPr>
        <w:t>Skill Gap Analysis and Job Recommendation Platform</w:t>
      </w:r>
    </w:p>
    <w:p w14:paraId="25BDE581" w14:textId="3A1D1AAC" w:rsidR="00EB666F" w:rsidRDefault="00104ECA">
      <w:r w:rsidRPr="00104ECA">
        <w:t>Team Project</w:t>
      </w:r>
      <w:r w:rsidRPr="00104ECA">
        <w:t xml:space="preserve"> </w:t>
      </w:r>
      <w:r>
        <w:t xml:space="preserve">| </w:t>
      </w:r>
      <w:r w:rsidR="00000000">
        <w:t>Python | Scikit-learn | TF-IDF | RandomForestClassifier | HTML/CSS | JavaScript</w:t>
      </w:r>
    </w:p>
    <w:p w14:paraId="011A4C4D" w14:textId="4606849A" w:rsidR="00EB666F" w:rsidRDefault="00000000">
      <w:r>
        <w:t xml:space="preserve">• </w:t>
      </w:r>
      <w:r w:rsidR="00104ECA" w:rsidRPr="00104ECA">
        <w:t>Collaborated in a team to develop a full-stack web application that analyzes user skills and provides personalized job role recommendations.</w:t>
      </w:r>
      <w:r>
        <w:br/>
        <w:t>• Identified skill gaps and suggested improvement pathways.</w:t>
      </w:r>
      <w:r>
        <w:br/>
        <w:t>• Integrated a career progression feature suggesting step-by-step job roles.</w:t>
      </w:r>
    </w:p>
    <w:p w14:paraId="68EDCF8E" w14:textId="77777777" w:rsidR="00EB666F" w:rsidRDefault="00000000">
      <w:pPr>
        <w:pStyle w:val="Heading1"/>
      </w:pPr>
      <w:r>
        <w:t>Certifications</w:t>
      </w:r>
    </w:p>
    <w:p w14:paraId="06407386" w14:textId="77777777" w:rsidR="00EB666F" w:rsidRDefault="00000000">
      <w:r>
        <w:rPr>
          <w:b/>
        </w:rPr>
        <w:t>Machine Learning A-Z: AI, Python &amp; R + ChatGPT Prize [2025]</w:t>
      </w:r>
    </w:p>
    <w:p w14:paraId="719CA110" w14:textId="77777777" w:rsidR="00EB666F" w:rsidRDefault="00000000">
      <w:r>
        <w:t>Udemy – February 2025</w:t>
      </w:r>
      <w:r>
        <w:br/>
        <w:t>• Completed comprehensive training in data preprocessing, regression, classification, clustering, and model evaluation techniques.</w:t>
      </w:r>
    </w:p>
    <w:p w14:paraId="20DBC44C" w14:textId="77777777" w:rsidR="00EB666F" w:rsidRDefault="00000000">
      <w:pPr>
        <w:pStyle w:val="Heading1"/>
      </w:pPr>
      <w:r>
        <w:t>Extra-Curricular Activities</w:t>
      </w:r>
    </w:p>
    <w:p w14:paraId="2A06573A" w14:textId="77777777" w:rsidR="00EB666F" w:rsidRDefault="00000000">
      <w:r>
        <w:rPr>
          <w:b/>
        </w:rPr>
        <w:t>Paryavarn Shakti Club – IIIT Kota</w:t>
      </w:r>
    </w:p>
    <w:p w14:paraId="504D07B6" w14:textId="77777777" w:rsidR="00EB666F" w:rsidRDefault="00000000">
      <w:r>
        <w:t>• Participated in planning and executing mental health support campaigns.</w:t>
      </w:r>
      <w:r>
        <w:br/>
        <w:t>• Organized workshops and events to promote well-being and reduce stigma related to mental health.</w:t>
      </w:r>
    </w:p>
    <w:p w14:paraId="362DC170" w14:textId="77777777" w:rsidR="00EB666F" w:rsidRDefault="00000000">
      <w:pPr>
        <w:pStyle w:val="Heading1"/>
      </w:pPr>
      <w:r>
        <w:t>Strengths</w:t>
      </w:r>
    </w:p>
    <w:p w14:paraId="1462A3E2" w14:textId="77777777" w:rsidR="00EB666F" w:rsidRDefault="00000000">
      <w:r>
        <w:t>• Quick learner with a strong foundation in core Computer Science concepts.</w:t>
      </w:r>
      <w:r>
        <w:br/>
        <w:t>• Analytical thinking and problem-solving ability.</w:t>
      </w:r>
      <w:r>
        <w:br/>
        <w:t>• Team player with excellent collaboration and communication skills.</w:t>
      </w:r>
      <w:r>
        <w:br/>
        <w:t>• Highly motivated and adaptable to new technologies.</w:t>
      </w:r>
      <w:r>
        <w:br/>
        <w:t>• Strong organizational and time management skills.</w:t>
      </w:r>
    </w:p>
    <w:p w14:paraId="2735BF70" w14:textId="77777777" w:rsidR="00EB666F" w:rsidRDefault="00000000">
      <w:pPr>
        <w:pStyle w:val="Heading1"/>
      </w:pPr>
      <w:r>
        <w:t>Weaknesses</w:t>
      </w:r>
    </w:p>
    <w:p w14:paraId="06096CFE" w14:textId="51A67566" w:rsidR="007D5ADD" w:rsidRPr="00E51DC4" w:rsidRDefault="00000000" w:rsidP="007D5ADD">
      <w:r>
        <w:t>• Tendency to be a perfectionist, sometimes leading to spending extra time on minor details.</w:t>
      </w:r>
      <w:r>
        <w:br/>
        <w:t>• Initially hesitant to delegate tasks but actively working on improving team management skills.</w:t>
      </w:r>
      <w:r>
        <w:br/>
        <w:t>• Limited public speaking experience; currently enhancing presentation and speaking abilities through active participation in seminars and workshops.</w:t>
      </w:r>
    </w:p>
    <w:sectPr w:rsidR="007D5ADD" w:rsidRPr="00E51D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371558">
    <w:abstractNumId w:val="8"/>
  </w:num>
  <w:num w:numId="2" w16cid:durableId="164638058">
    <w:abstractNumId w:val="6"/>
  </w:num>
  <w:num w:numId="3" w16cid:durableId="965231901">
    <w:abstractNumId w:val="5"/>
  </w:num>
  <w:num w:numId="4" w16cid:durableId="2033652474">
    <w:abstractNumId w:val="4"/>
  </w:num>
  <w:num w:numId="5" w16cid:durableId="1297643683">
    <w:abstractNumId w:val="7"/>
  </w:num>
  <w:num w:numId="6" w16cid:durableId="2017272208">
    <w:abstractNumId w:val="3"/>
  </w:num>
  <w:num w:numId="7" w16cid:durableId="692077251">
    <w:abstractNumId w:val="2"/>
  </w:num>
  <w:num w:numId="8" w16cid:durableId="59520401">
    <w:abstractNumId w:val="1"/>
  </w:num>
  <w:num w:numId="9" w16cid:durableId="181352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ECA"/>
    <w:rsid w:val="0015074B"/>
    <w:rsid w:val="0029639D"/>
    <w:rsid w:val="00326F90"/>
    <w:rsid w:val="007D5ADD"/>
    <w:rsid w:val="00AA1D8D"/>
    <w:rsid w:val="00B433D4"/>
    <w:rsid w:val="00B47730"/>
    <w:rsid w:val="00CB0664"/>
    <w:rsid w:val="00E51DC4"/>
    <w:rsid w:val="00EB66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9F882"/>
  <w14:defaultImageDpi w14:val="300"/>
  <w15:docId w15:val="{677F24E8-036B-43C1-9C55-9CDFB03D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Utkarsh Kumar</cp:lastModifiedBy>
  <cp:revision>3</cp:revision>
  <dcterms:created xsi:type="dcterms:W3CDTF">2013-12-23T23:15:00Z</dcterms:created>
  <dcterms:modified xsi:type="dcterms:W3CDTF">2025-04-27T11:38:00Z</dcterms:modified>
  <cp:category/>
</cp:coreProperties>
</file>